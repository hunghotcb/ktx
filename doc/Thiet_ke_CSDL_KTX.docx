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F1" w:rsidRDefault="00E21AF1" w:rsidP="00E21AF1">
      <w:pPr>
        <w:jc w:val="center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26733C38" wp14:editId="2DDA02EB">
            <wp:simplePos x="0" y="0"/>
            <wp:positionH relativeFrom="margin">
              <wp:posOffset>-299085</wp:posOffset>
            </wp:positionH>
            <wp:positionV relativeFrom="paragraph">
              <wp:posOffset>-527685</wp:posOffset>
            </wp:positionV>
            <wp:extent cx="6360795" cy="8686800"/>
            <wp:effectExtent l="19050" t="19050" r="20955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86868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Cs w:val="26"/>
        </w:rPr>
        <w:t>HỌC VIỆN CÔNG NGHỆ BƯU CHÍNH VIỄN THÔNG</w:t>
      </w:r>
    </w:p>
    <w:p w:rsidR="00E21AF1" w:rsidRDefault="00E21AF1" w:rsidP="00E21AF1">
      <w:pPr>
        <w:spacing w:before="240"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KHOA </w:t>
      </w:r>
      <w:r>
        <w:rPr>
          <w:rFonts w:ascii="Times New Roman" w:hAnsi="Times New Roman" w:cs="Times New Roman"/>
          <w:b/>
          <w:szCs w:val="26"/>
        </w:rPr>
        <w:t>ĐÀO TẠO SAU ĐẠI HỌC</w:t>
      </w:r>
    </w:p>
    <w:p w:rsidR="00E21AF1" w:rsidRDefault="00E21AF1" w:rsidP="00E21AF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AEAB4B" wp14:editId="0AEE1F63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60528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543242" y="3774684"/>
                          <a:ext cx="1605516" cy="1063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1B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2pt;margin-top:8pt;width:126.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C36C2D9" wp14:editId="0BDDED48">
            <wp:extent cx="1297940" cy="168656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6" cy="16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BÀI TẬP LỚN</w:t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CƠ SỞ DỮ LIỆU NÂNG CAO</w:t>
      </w: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6"/>
        <w:gridCol w:w="4740"/>
      </w:tblGrid>
      <w:tr w:rsidR="00E21AF1" w:rsidTr="00D07D84">
        <w:tc>
          <w:tcPr>
            <w:tcW w:w="2875" w:type="dxa"/>
          </w:tcPr>
          <w:p w:rsidR="00E21AF1" w:rsidRPr="004A0DC4" w:rsidRDefault="00E21AF1" w:rsidP="00D07D84">
            <w:pPr>
              <w:spacing w:line="276" w:lineRule="auto"/>
              <w:rPr>
                <w:b/>
                <w:sz w:val="28"/>
                <w:szCs w:val="28"/>
              </w:rPr>
            </w:pPr>
            <w:proofErr w:type="spellStart"/>
            <w:r w:rsidRPr="004A0DC4">
              <w:rPr>
                <w:b/>
                <w:sz w:val="28"/>
                <w:szCs w:val="28"/>
              </w:rPr>
              <w:t>Giảng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0DC4">
              <w:rPr>
                <w:b/>
                <w:sz w:val="28"/>
                <w:szCs w:val="28"/>
              </w:rPr>
              <w:t>viên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hướng </w:t>
            </w:r>
            <w:proofErr w:type="spellStart"/>
            <w:r w:rsidRPr="004A0DC4">
              <w:rPr>
                <w:b/>
                <w:sz w:val="28"/>
                <w:szCs w:val="28"/>
              </w:rPr>
              <w:t>dẫn</w:t>
            </w:r>
            <w:proofErr w:type="spellEnd"/>
            <w:r w:rsidRPr="004A0DC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770" w:type="dxa"/>
          </w:tcPr>
          <w:p w:rsidR="00E21AF1" w:rsidRPr="004A0DC4" w:rsidRDefault="00E21AF1" w:rsidP="00D07D84">
            <w:pPr>
              <w:spacing w:line="276" w:lineRule="auto"/>
              <w:rPr>
                <w:b/>
                <w:sz w:val="28"/>
                <w:szCs w:val="28"/>
              </w:rPr>
            </w:pPr>
            <w:r w:rsidRPr="004A0DC4">
              <w:rPr>
                <w:b/>
                <w:sz w:val="28"/>
                <w:szCs w:val="28"/>
              </w:rPr>
              <w:t xml:space="preserve">TS. </w:t>
            </w:r>
            <w:proofErr w:type="spellStart"/>
            <w:r w:rsidRPr="004A0DC4">
              <w:rPr>
                <w:b/>
                <w:sz w:val="28"/>
                <w:szCs w:val="28"/>
              </w:rPr>
              <w:t>Dương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0DC4">
              <w:rPr>
                <w:b/>
                <w:sz w:val="28"/>
                <w:szCs w:val="28"/>
              </w:rPr>
              <w:t>Trần</w:t>
            </w:r>
            <w:proofErr w:type="spellEnd"/>
            <w:r w:rsidRPr="004A0DC4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A0DC4">
              <w:rPr>
                <w:b/>
                <w:sz w:val="28"/>
                <w:szCs w:val="28"/>
              </w:rPr>
              <w:t>Đức</w:t>
            </w:r>
            <w:proofErr w:type="spellEnd"/>
          </w:p>
        </w:tc>
      </w:tr>
      <w:tr w:rsidR="00E21AF1" w:rsidTr="00D07D84"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Họ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học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4770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8"/>
                <w:szCs w:val="26"/>
              </w:rPr>
              <w:t>Hà</w:t>
            </w:r>
            <w:proofErr w:type="spellEnd"/>
            <w:r>
              <w:rPr>
                <w:b/>
                <w:sz w:val="28"/>
                <w:szCs w:val="26"/>
              </w:rPr>
              <w:t xml:space="preserve"> Huy </w:t>
            </w:r>
            <w:proofErr w:type="spellStart"/>
            <w:r>
              <w:rPr>
                <w:b/>
                <w:sz w:val="28"/>
                <w:szCs w:val="26"/>
              </w:rPr>
              <w:t>Hùng</w:t>
            </w:r>
            <w:proofErr w:type="spellEnd"/>
            <w:r>
              <w:rPr>
                <w:b/>
                <w:sz w:val="28"/>
                <w:szCs w:val="26"/>
              </w:rPr>
              <w:t xml:space="preserve"> - </w:t>
            </w:r>
            <w:r>
              <w:rPr>
                <w:b/>
                <w:color w:val="081B3A"/>
                <w:spacing w:val="3"/>
                <w:sz w:val="28"/>
                <w:szCs w:val="28"/>
                <w:shd w:val="clear" w:color="auto" w:fill="FFFFFF"/>
              </w:rPr>
              <w:t>B24CHKH036</w:t>
            </w:r>
          </w:p>
        </w:tc>
      </w:tr>
      <w:tr w:rsidR="00E21AF1" w:rsidTr="00D07D84"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4770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8"/>
                <w:szCs w:val="26"/>
              </w:rPr>
              <w:t>Khoa</w:t>
            </w:r>
            <w:proofErr w:type="spellEnd"/>
            <w:r>
              <w:rPr>
                <w:b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học</w:t>
            </w:r>
            <w:proofErr w:type="spellEnd"/>
            <w:r>
              <w:rPr>
                <w:b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máy</w:t>
            </w:r>
            <w:proofErr w:type="spellEnd"/>
            <w:r>
              <w:rPr>
                <w:b/>
                <w:sz w:val="28"/>
                <w:szCs w:val="26"/>
              </w:rPr>
              <w:t xml:space="preserve"> </w:t>
            </w:r>
            <w:proofErr w:type="spellStart"/>
            <w:r>
              <w:rPr>
                <w:b/>
                <w:sz w:val="28"/>
                <w:szCs w:val="26"/>
              </w:rPr>
              <w:t>tính</w:t>
            </w:r>
            <w:proofErr w:type="spellEnd"/>
          </w:p>
        </w:tc>
      </w:tr>
      <w:tr w:rsidR="00E21AF1" w:rsidTr="00D07D84">
        <w:trPr>
          <w:gridAfter w:val="1"/>
          <w:wAfter w:w="4770" w:type="dxa"/>
        </w:trPr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</w:p>
        </w:tc>
      </w:tr>
      <w:tr w:rsidR="00E21AF1" w:rsidTr="00D07D84">
        <w:trPr>
          <w:gridAfter w:val="1"/>
          <w:wAfter w:w="4770" w:type="dxa"/>
        </w:trPr>
        <w:tc>
          <w:tcPr>
            <w:tcW w:w="2875" w:type="dxa"/>
          </w:tcPr>
          <w:p w:rsidR="00E21AF1" w:rsidRDefault="00E21AF1" w:rsidP="00D07D84">
            <w:pPr>
              <w:spacing w:line="276" w:lineRule="auto"/>
              <w:rPr>
                <w:b/>
                <w:sz w:val="26"/>
                <w:szCs w:val="26"/>
              </w:rPr>
            </w:pPr>
          </w:p>
        </w:tc>
      </w:tr>
    </w:tbl>
    <w:p w:rsidR="00E21AF1" w:rsidRDefault="00E21AF1" w:rsidP="008C13CF">
      <w:pPr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rPr>
          <w:rFonts w:ascii="Times New Roman" w:hAnsi="Times New Roman" w:cs="Times New Roman"/>
          <w:b/>
          <w:i/>
          <w:lang w:val="vi-VN"/>
        </w:rPr>
      </w:pPr>
    </w:p>
    <w:p w:rsidR="00E21AF1" w:rsidRDefault="00E21AF1" w:rsidP="00E21AF1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vi-VN"/>
        </w:rPr>
        <w:t>Hà Nội – 202</w:t>
      </w:r>
      <w:r>
        <w:rPr>
          <w:rFonts w:ascii="Times New Roman" w:hAnsi="Times New Roman" w:cs="Times New Roman"/>
          <w:b/>
          <w:i/>
        </w:rPr>
        <w:t>5</w:t>
      </w:r>
    </w:p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lastRenderedPageBreak/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cmt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hometown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room_id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rooms._id)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max_people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695A70">
        <w:rPr>
          <w:rFonts w:ascii="Times New Roman" w:hAnsi="Times New Roman" w:cs="Times New Roman"/>
          <w:color w:val="auto"/>
        </w:rPr>
        <w:t>student_services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students._id)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service_id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services._id)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used_at</w:t>
            </w:r>
            <w:proofErr w:type="spellEnd"/>
          </w:p>
        </w:tc>
        <w:tc>
          <w:tcPr>
            <w:tcW w:w="4320" w:type="dxa"/>
          </w:tcPr>
          <w:p w:rsidR="0028074E" w:rsidRPr="00695A70" w:rsidRDefault="00EE76D9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vehicles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students._id)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plate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registered_at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695A70" w:rsidRDefault="00695A70">
      <w:pPr>
        <w:pStyle w:val="Heading1"/>
        <w:rPr>
          <w:rFonts w:ascii="Times New Roman" w:hAnsi="Times New Roman" w:cs="Times New Roman"/>
          <w:color w:val="auto"/>
        </w:rPr>
      </w:pPr>
    </w:p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bookmarkStart w:id="0" w:name="_GoBack"/>
      <w:bookmarkEnd w:id="0"/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Pr="00695A70">
        <w:rPr>
          <w:rFonts w:ascii="Times New Roman" w:hAnsi="Times New Roman" w:cs="Times New Roman"/>
          <w:color w:val="auto"/>
        </w:rPr>
        <w:t>vehicle_logs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vehicle_id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vehicles._id)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in_time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/ DATETIME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out_time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/ DATETIME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fee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INTEGER</w:t>
            </w:r>
          </w:p>
        </w:tc>
      </w:tr>
    </w:tbl>
    <w:p w:rsidR="0028074E" w:rsidRPr="00695A70" w:rsidRDefault="00407DF5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695A70">
        <w:rPr>
          <w:rFonts w:ascii="Times New Roman" w:hAnsi="Times New Roman" w:cs="Times New Roman"/>
          <w:color w:val="auto"/>
        </w:rPr>
        <w:t>Bảng</w:t>
      </w:r>
      <w:proofErr w:type="spellEnd"/>
      <w:r w:rsidRPr="00695A70">
        <w:rPr>
          <w:rFonts w:ascii="Times New Roman" w:hAnsi="Times New Roman" w:cs="Times New Roman"/>
          <w:color w:val="auto"/>
        </w:rPr>
        <w:t>: guests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Kiểu dữ liệu / Ghi chú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(PK)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cmt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visited_student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STRING (FK to students._id)</w:t>
            </w:r>
          </w:p>
        </w:tc>
      </w:tr>
      <w:tr w:rsidR="00695A70" w:rsidRPr="00695A70"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proofErr w:type="spellStart"/>
            <w:r w:rsidRPr="00695A70">
              <w:rPr>
                <w:rFonts w:ascii="Times New Roman" w:hAnsi="Times New Roman" w:cs="Times New Roman"/>
              </w:rPr>
              <w:t>visit_date</w:t>
            </w:r>
            <w:proofErr w:type="spellEnd"/>
          </w:p>
        </w:tc>
        <w:tc>
          <w:tcPr>
            <w:tcW w:w="4320" w:type="dxa"/>
          </w:tcPr>
          <w:p w:rsidR="0028074E" w:rsidRPr="00695A70" w:rsidRDefault="00407DF5">
            <w:pPr>
              <w:rPr>
                <w:rFonts w:ascii="Times New Roman" w:hAnsi="Times New Roman" w:cs="Times New Roman"/>
              </w:rPr>
            </w:pPr>
            <w:r w:rsidRPr="00695A70">
              <w:rPr>
                <w:rFonts w:ascii="Times New Roman" w:hAnsi="Times New Roman" w:cs="Times New Roman"/>
              </w:rPr>
              <w:t>DATE</w:t>
            </w:r>
          </w:p>
        </w:tc>
      </w:tr>
    </w:tbl>
    <w:p w:rsidR="00407DF5" w:rsidRDefault="00407DF5"/>
    <w:sectPr w:rsidR="00407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074E"/>
    <w:rsid w:val="0029639D"/>
    <w:rsid w:val="00326F90"/>
    <w:rsid w:val="00407DF5"/>
    <w:rsid w:val="00695A70"/>
    <w:rsid w:val="008C13CF"/>
    <w:rsid w:val="00AA1D8D"/>
    <w:rsid w:val="00B47730"/>
    <w:rsid w:val="00CB0664"/>
    <w:rsid w:val="00E21AF1"/>
    <w:rsid w:val="00EE76D9"/>
    <w:rsid w:val="00F448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66302"/>
  <w14:defaultImageDpi w14:val="300"/>
  <w15:docId w15:val="{D4ACDAFD-EE05-446D-9751-95E712FF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qFormat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4560B3-DB7A-43A7-B1FE-89F2E8F23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 Huy Hung</cp:lastModifiedBy>
  <cp:revision>7</cp:revision>
  <dcterms:created xsi:type="dcterms:W3CDTF">2013-12-23T23:15:00Z</dcterms:created>
  <dcterms:modified xsi:type="dcterms:W3CDTF">2025-04-18T10:07:00Z</dcterms:modified>
  <cp:category/>
</cp:coreProperties>
</file>